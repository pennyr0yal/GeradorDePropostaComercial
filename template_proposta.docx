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6C6D0" w14:textId="77777777" w:rsidR="00AC3912" w:rsidRDefault="00AC3912" w:rsidP="00AC3912">
      <w:pPr>
        <w:spacing w:after="0"/>
        <w:jc w:val="center"/>
        <w:rPr>
          <w:b/>
          <w:color w:val="00008B"/>
          <w:sz w:val="40"/>
          <w:lang w:val="pt-BR"/>
        </w:rPr>
      </w:pPr>
    </w:p>
    <w:p w14:paraId="0CBEF1FD" w14:textId="14561CE7" w:rsidR="00BA75D0" w:rsidRPr="00BA75D0" w:rsidRDefault="00000000" w:rsidP="00BA75D0">
      <w:pPr>
        <w:jc w:val="center"/>
        <w:rPr>
          <w:b/>
          <w:color w:val="F79646" w:themeColor="accent6"/>
          <w:sz w:val="40"/>
          <w:lang w:val="pt-BR"/>
        </w:rPr>
      </w:pPr>
      <w:r w:rsidRPr="00AC3912">
        <w:rPr>
          <w:b/>
          <w:color w:val="F79646" w:themeColor="accent6"/>
          <w:sz w:val="40"/>
          <w:lang w:val="pt-BR"/>
        </w:rPr>
        <w:t>PROPOSTA COMERCIAL</w:t>
      </w:r>
    </w:p>
    <w:p w14:paraId="23B9DDB0" w14:textId="77777777" w:rsidR="0013747A" w:rsidRPr="00AC3912" w:rsidRDefault="00000000">
      <w:pPr>
        <w:rPr>
          <w:rFonts w:ascii="Arial" w:hAnsi="Arial" w:cs="Arial"/>
          <w:lang w:val="pt-BR"/>
        </w:rPr>
      </w:pPr>
      <w:r w:rsidRPr="00AC3912">
        <w:rPr>
          <w:rFonts w:ascii="Arial" w:hAnsi="Arial" w:cs="Arial"/>
          <w:b/>
          <w:lang w:val="pt-BR"/>
        </w:rPr>
        <w:t xml:space="preserve">Cliente: </w:t>
      </w:r>
      <w:r w:rsidRPr="00AC3912">
        <w:rPr>
          <w:rFonts w:ascii="Arial" w:hAnsi="Arial" w:cs="Arial"/>
          <w:lang w:val="pt-BR"/>
        </w:rPr>
        <w:t>{{ cliente }}</w:t>
      </w:r>
      <w:r w:rsidRPr="00AC3912">
        <w:rPr>
          <w:rFonts w:ascii="Arial" w:hAnsi="Arial" w:cs="Arial"/>
          <w:b/>
          <w:lang w:val="pt-BR"/>
        </w:rPr>
        <w:br/>
        <w:t xml:space="preserve">CNPJ: </w:t>
      </w:r>
      <w:r w:rsidRPr="00AC3912">
        <w:rPr>
          <w:rFonts w:ascii="Arial" w:hAnsi="Arial" w:cs="Arial"/>
          <w:lang w:val="pt-BR"/>
        </w:rPr>
        <w:t>{{ cnpj }}</w:t>
      </w:r>
    </w:p>
    <w:p w14:paraId="70217748" w14:textId="1B9D8150" w:rsidR="00BA75D0" w:rsidRDefault="00000000" w:rsidP="00BA75D0">
      <w:pPr>
        <w:pStyle w:val="Ttulo2"/>
        <w:rPr>
          <w:rFonts w:ascii="Arial" w:hAnsi="Arial" w:cs="Arial"/>
          <w:color w:val="F79646" w:themeColor="accent6"/>
          <w:lang w:val="pt-BR"/>
        </w:rPr>
      </w:pPr>
      <w:r w:rsidRPr="00BA75D0">
        <w:rPr>
          <w:rFonts w:ascii="Arial" w:hAnsi="Arial" w:cs="Arial"/>
          <w:color w:val="F79646" w:themeColor="accent6"/>
          <w:lang w:val="pt-BR"/>
        </w:rPr>
        <w:t>Itens: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C5A2C" w:rsidRPr="00AC3912" w14:paraId="0A2F7D47" w14:textId="77777777" w:rsidTr="00534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42F2C445" w14:textId="77777777" w:rsidR="004C5A2C" w:rsidRPr="00AC3912" w:rsidRDefault="004C5A2C" w:rsidP="005349B9">
            <w:pPr>
              <w:jc w:val="center"/>
              <w:rPr>
                <w:rFonts w:ascii="Arial" w:hAnsi="Arial" w:cs="Arial"/>
              </w:rPr>
            </w:pPr>
            <w:r w:rsidRPr="00AC3912">
              <w:rPr>
                <w:rFonts w:ascii="Arial" w:hAnsi="Arial" w:cs="Arial"/>
              </w:rPr>
              <w:t>Produto</w:t>
            </w:r>
          </w:p>
        </w:tc>
        <w:tc>
          <w:tcPr>
            <w:tcW w:w="2160" w:type="dxa"/>
            <w:vAlign w:val="center"/>
          </w:tcPr>
          <w:p w14:paraId="76605697" w14:textId="77777777" w:rsidR="004C5A2C" w:rsidRPr="00AC3912" w:rsidRDefault="004C5A2C" w:rsidP="005349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3912">
              <w:rPr>
                <w:rFonts w:ascii="Arial" w:hAnsi="Arial" w:cs="Arial"/>
              </w:rPr>
              <w:t>Quantidade</w:t>
            </w:r>
          </w:p>
        </w:tc>
        <w:tc>
          <w:tcPr>
            <w:tcW w:w="2160" w:type="dxa"/>
            <w:vAlign w:val="center"/>
          </w:tcPr>
          <w:p w14:paraId="68E6E2A7" w14:textId="77777777" w:rsidR="004C5A2C" w:rsidRPr="00AC3912" w:rsidRDefault="004C5A2C" w:rsidP="005349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3912">
              <w:rPr>
                <w:rFonts w:ascii="Arial" w:hAnsi="Arial" w:cs="Arial"/>
              </w:rPr>
              <w:t>Preço Unitário</w:t>
            </w:r>
          </w:p>
        </w:tc>
        <w:tc>
          <w:tcPr>
            <w:tcW w:w="2160" w:type="dxa"/>
            <w:vAlign w:val="center"/>
          </w:tcPr>
          <w:p w14:paraId="7C920DFC" w14:textId="77777777" w:rsidR="004C5A2C" w:rsidRPr="00AC3912" w:rsidRDefault="004C5A2C" w:rsidP="005349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3912">
              <w:rPr>
                <w:rFonts w:ascii="Arial" w:hAnsi="Arial" w:cs="Arial"/>
              </w:rPr>
              <w:t>Total</w:t>
            </w:r>
          </w:p>
        </w:tc>
      </w:tr>
    </w:tbl>
    <w:p w14:paraId="3AB54854" w14:textId="4FED8686" w:rsidR="0038772E" w:rsidRDefault="0057309B" w:rsidP="001B51E0">
      <w:pPr>
        <w:spacing w:after="0"/>
        <w:rPr>
          <w:rFonts w:ascii="Arial" w:hAnsi="Arial" w:cs="Arial"/>
          <w:sz w:val="20"/>
          <w:szCs w:val="20"/>
        </w:rPr>
      </w:pPr>
      <w:r w:rsidRPr="0057309B">
        <w:rPr>
          <w:rFonts w:ascii="Arial" w:hAnsi="Arial" w:cs="Arial"/>
          <w:sz w:val="20"/>
          <w:szCs w:val="20"/>
        </w:rPr>
        <w:t>{% for item in itens %}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5"/>
        <w:gridCol w:w="2195"/>
        <w:gridCol w:w="2195"/>
        <w:gridCol w:w="2195"/>
      </w:tblGrid>
      <w:tr w:rsidR="00A64A13" w14:paraId="3D03E92B" w14:textId="77777777" w:rsidTr="00A64A13">
        <w:tc>
          <w:tcPr>
            <w:tcW w:w="2195" w:type="dxa"/>
            <w:vAlign w:val="center"/>
          </w:tcPr>
          <w:p w14:paraId="04937F99" w14:textId="6FD35668" w:rsidR="00A64A13" w:rsidRDefault="00A64A13" w:rsidP="00A64A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35D0">
              <w:rPr>
                <w:rFonts w:ascii="Arial" w:hAnsi="Arial" w:cs="Arial"/>
                <w:sz w:val="20"/>
                <w:szCs w:val="20"/>
              </w:rPr>
              <w:t>{{ item.produto }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195" w:type="dxa"/>
            <w:vAlign w:val="center"/>
          </w:tcPr>
          <w:p w14:paraId="2992D644" w14:textId="0F5FCFC5" w:rsidR="00A64A13" w:rsidRDefault="00A64A13" w:rsidP="00A64A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35D0">
              <w:rPr>
                <w:rFonts w:ascii="Arial" w:hAnsi="Arial" w:cs="Arial"/>
                <w:sz w:val="20"/>
                <w:szCs w:val="20"/>
              </w:rPr>
              <w:t>{{ item.qtde }}</w:t>
            </w:r>
          </w:p>
        </w:tc>
        <w:tc>
          <w:tcPr>
            <w:tcW w:w="2195" w:type="dxa"/>
            <w:vAlign w:val="center"/>
          </w:tcPr>
          <w:p w14:paraId="0132C5B3" w14:textId="4CB69A1D" w:rsidR="00A64A13" w:rsidRDefault="00A64A13" w:rsidP="00A64A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4A13">
              <w:rPr>
                <w:rFonts w:ascii="Arial" w:hAnsi="Arial" w:cs="Arial"/>
                <w:sz w:val="20"/>
                <w:szCs w:val="20"/>
                <w:lang w:val="pt-BR"/>
              </w:rPr>
              <w:t>R$ {{ item.preco_unit }}</w:t>
            </w:r>
          </w:p>
        </w:tc>
        <w:tc>
          <w:tcPr>
            <w:tcW w:w="2195" w:type="dxa"/>
            <w:vAlign w:val="center"/>
          </w:tcPr>
          <w:p w14:paraId="13D71316" w14:textId="02FE7126" w:rsidR="00A64A13" w:rsidRDefault="00A64A13" w:rsidP="00A64A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4A13">
              <w:rPr>
                <w:rFonts w:ascii="Arial" w:hAnsi="Arial" w:cs="Arial"/>
                <w:sz w:val="20"/>
                <w:szCs w:val="20"/>
                <w:lang w:val="pt-BR"/>
              </w:rPr>
              <w:t>R$ {{ item.total }}</w:t>
            </w:r>
          </w:p>
        </w:tc>
      </w:tr>
    </w:tbl>
    <w:p w14:paraId="4F2BB761" w14:textId="4827D222" w:rsidR="00221075" w:rsidRPr="0038772E" w:rsidRDefault="004C5A2C" w:rsidP="001B51E0">
      <w:pPr>
        <w:spacing w:after="0"/>
        <w:rPr>
          <w:rFonts w:ascii="Arial" w:hAnsi="Arial" w:cs="Arial"/>
          <w:sz w:val="20"/>
          <w:szCs w:val="20"/>
        </w:rPr>
      </w:pPr>
      <w:r w:rsidRPr="0038772E">
        <w:rPr>
          <w:rFonts w:ascii="Arial" w:hAnsi="Arial" w:cs="Arial"/>
          <w:sz w:val="20"/>
          <w:szCs w:val="20"/>
        </w:rPr>
        <w:t>{% endfor %}</w:t>
      </w:r>
    </w:p>
    <w:p w14:paraId="0D6D12A7" w14:textId="77777777" w:rsidR="001B51E0" w:rsidRDefault="001B51E0">
      <w:pPr>
        <w:rPr>
          <w:rFonts w:ascii="Arial" w:hAnsi="Arial" w:cs="Arial"/>
          <w:b/>
          <w:lang w:val="pt-BR"/>
        </w:rPr>
      </w:pPr>
    </w:p>
    <w:p w14:paraId="0D2B0C59" w14:textId="7E5B3E2C" w:rsidR="0013747A" w:rsidRPr="00AC3912" w:rsidRDefault="00000000">
      <w:pPr>
        <w:rPr>
          <w:rFonts w:ascii="Arial" w:hAnsi="Arial" w:cs="Arial"/>
          <w:lang w:val="pt-BR"/>
        </w:rPr>
      </w:pPr>
      <w:r w:rsidRPr="00AC3912">
        <w:rPr>
          <w:rFonts w:ascii="Arial" w:hAnsi="Arial" w:cs="Arial"/>
          <w:b/>
          <w:lang w:val="pt-BR"/>
        </w:rPr>
        <w:t xml:space="preserve">Valor total bruto: </w:t>
      </w:r>
      <w:r w:rsidRPr="00AC3912">
        <w:rPr>
          <w:rFonts w:ascii="Arial" w:hAnsi="Arial" w:cs="Arial"/>
          <w:lang w:val="pt-BR"/>
        </w:rPr>
        <w:t>R$ {{ valor_total_bruto }}</w:t>
      </w:r>
      <w:r w:rsidRPr="00AC3912">
        <w:rPr>
          <w:rFonts w:ascii="Arial" w:hAnsi="Arial" w:cs="Arial"/>
          <w:lang w:val="pt-BR"/>
        </w:rPr>
        <w:br/>
      </w:r>
      <w:r w:rsidRPr="00AC3912">
        <w:rPr>
          <w:rFonts w:ascii="Arial" w:hAnsi="Arial" w:cs="Arial"/>
          <w:b/>
          <w:lang w:val="pt-BR"/>
        </w:rPr>
        <w:t xml:space="preserve">Desconto total: </w:t>
      </w:r>
      <w:r w:rsidRPr="00AC3912">
        <w:rPr>
          <w:rFonts w:ascii="Arial" w:hAnsi="Arial" w:cs="Arial"/>
          <w:lang w:val="pt-BR"/>
        </w:rPr>
        <w:t>R$ {{ desconto_total }}</w:t>
      </w:r>
      <w:r w:rsidRPr="00AC3912">
        <w:rPr>
          <w:rFonts w:ascii="Arial" w:hAnsi="Arial" w:cs="Arial"/>
          <w:lang w:val="pt-BR"/>
        </w:rPr>
        <w:br/>
      </w:r>
      <w:r w:rsidRPr="00AC3912">
        <w:rPr>
          <w:rFonts w:ascii="Arial" w:hAnsi="Arial" w:cs="Arial"/>
          <w:b/>
          <w:lang w:val="pt-BR"/>
        </w:rPr>
        <w:t xml:space="preserve">Valor final: </w:t>
      </w:r>
      <w:r w:rsidRPr="00AC3912">
        <w:rPr>
          <w:rFonts w:ascii="Arial" w:hAnsi="Arial" w:cs="Arial"/>
          <w:lang w:val="pt-BR"/>
        </w:rPr>
        <w:t>R$ {{ valor_final }}</w:t>
      </w:r>
    </w:p>
    <w:p w14:paraId="0386861E" w14:textId="77777777" w:rsidR="00AC3912" w:rsidRDefault="00AC3912">
      <w:pPr>
        <w:rPr>
          <w:rFonts w:ascii="Arial" w:hAnsi="Arial" w:cs="Arial"/>
          <w:lang w:val="pt-BR"/>
        </w:rPr>
      </w:pPr>
    </w:p>
    <w:p w14:paraId="11B6F14B" w14:textId="5C01175B" w:rsidR="00CD735F" w:rsidRDefault="00CD735F" w:rsidP="00CD735F">
      <w:pPr>
        <w:spacing w:after="0"/>
        <w:rPr>
          <w:rFonts w:ascii="Arial" w:hAnsi="Arial" w:cs="Arial"/>
          <w:lang w:val="pt-BR"/>
        </w:rPr>
      </w:pPr>
      <w:r w:rsidRPr="00CD735F">
        <w:rPr>
          <w:rFonts w:ascii="Arial" w:hAnsi="Arial" w:cs="Arial"/>
          <w:b/>
          <w:bCs/>
          <w:lang w:val="pt-BR"/>
        </w:rPr>
        <w:t>Data</w:t>
      </w:r>
      <w:r w:rsidRPr="00CD735F">
        <w:rPr>
          <w:rFonts w:ascii="Arial" w:hAnsi="Arial" w:cs="Arial"/>
          <w:b/>
          <w:bCs/>
          <w:lang w:val="pt-BR"/>
        </w:rPr>
        <w:t xml:space="preserve"> da proposta</w:t>
      </w:r>
      <w:r w:rsidRPr="00CD735F">
        <w:rPr>
          <w:rFonts w:ascii="Arial" w:hAnsi="Arial" w:cs="Arial"/>
          <w:lang w:val="pt-BR"/>
        </w:rPr>
        <w:t>: {{ data_hoje }}</w:t>
      </w:r>
    </w:p>
    <w:p w14:paraId="18F7C29B" w14:textId="2C812134" w:rsidR="00CD735F" w:rsidRPr="00AC3912" w:rsidRDefault="00CD735F" w:rsidP="00CD735F">
      <w:pPr>
        <w:spacing w:after="0"/>
        <w:rPr>
          <w:rFonts w:ascii="Arial" w:hAnsi="Arial" w:cs="Arial"/>
          <w:lang w:val="pt-BR"/>
        </w:rPr>
      </w:pPr>
      <w:r w:rsidRPr="00CD735F">
        <w:rPr>
          <w:rFonts w:ascii="Arial" w:hAnsi="Arial" w:cs="Arial"/>
          <w:b/>
          <w:bCs/>
          <w:lang w:val="pt-BR"/>
        </w:rPr>
        <w:t>Válida até:</w:t>
      </w:r>
      <w:r>
        <w:rPr>
          <w:rFonts w:ascii="Arial" w:hAnsi="Arial" w:cs="Arial"/>
          <w:lang w:val="pt-BR"/>
        </w:rPr>
        <w:t xml:space="preserve"> {{ data_limite }}</w:t>
      </w:r>
    </w:p>
    <w:p w14:paraId="0F41FE4E" w14:textId="77777777" w:rsidR="00AC3912" w:rsidRPr="00AC3912" w:rsidRDefault="00AC3912">
      <w:pPr>
        <w:rPr>
          <w:lang w:val="pt-BR"/>
        </w:rPr>
      </w:pPr>
    </w:p>
    <w:p w14:paraId="5713D6F2" w14:textId="0D3EBBDD" w:rsidR="00AC3912" w:rsidRPr="00CD735F" w:rsidRDefault="00AC3912" w:rsidP="00AC3912">
      <w:pPr>
        <w:pStyle w:val="CitaoIntensa"/>
        <w:jc w:val="center"/>
        <w:rPr>
          <w:color w:val="F79646" w:themeColor="accent6"/>
          <w:lang w:val="pt-BR"/>
        </w:rPr>
      </w:pPr>
      <w:r w:rsidRPr="00CD735F">
        <w:rPr>
          <w:color w:val="F79646" w:themeColor="accent6"/>
          <w:lang w:val="pt-BR"/>
        </w:rPr>
        <w:t>Agradecemos a preferência!</w:t>
      </w:r>
    </w:p>
    <w:sectPr w:rsidR="00AC3912" w:rsidRPr="00CD735F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E39AA2" w14:textId="77777777" w:rsidR="007709EF" w:rsidRDefault="007709EF">
      <w:pPr>
        <w:spacing w:after="0" w:line="240" w:lineRule="auto"/>
      </w:pPr>
      <w:r>
        <w:separator/>
      </w:r>
    </w:p>
  </w:endnote>
  <w:endnote w:type="continuationSeparator" w:id="0">
    <w:p w14:paraId="3B540747" w14:textId="77777777" w:rsidR="007709EF" w:rsidRDefault="00770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A1694" w14:textId="77777777" w:rsidR="007709EF" w:rsidRDefault="007709EF">
      <w:pPr>
        <w:spacing w:after="0" w:line="240" w:lineRule="auto"/>
      </w:pPr>
      <w:r>
        <w:separator/>
      </w:r>
    </w:p>
  </w:footnote>
  <w:footnote w:type="continuationSeparator" w:id="0">
    <w:p w14:paraId="6AD55758" w14:textId="77777777" w:rsidR="007709EF" w:rsidRDefault="00770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8856"/>
    </w:tblGrid>
    <w:tr w:rsidR="0013747A" w14:paraId="1B921558" w14:textId="77777777" w:rsidTr="00AC3912">
      <w:tc>
        <w:tcPr>
          <w:tcW w:w="8856" w:type="dxa"/>
          <w:shd w:val="clear" w:color="auto" w:fill="BFBFBF" w:themeFill="background1" w:themeFillShade="BF"/>
        </w:tcPr>
        <w:p w14:paraId="55E05E64" w14:textId="6E035360" w:rsidR="0013747A" w:rsidRDefault="00AC3912">
          <w:r>
            <w:t xml:space="preserve">       </w:t>
          </w:r>
          <w:r>
            <w:rPr>
              <w:noProof/>
            </w:rPr>
            <w:drawing>
              <wp:inline distT="0" distB="0" distL="0" distR="0" wp14:anchorId="043CA84F" wp14:editId="5249D8C2">
                <wp:extent cx="502276" cy="502276"/>
                <wp:effectExtent l="0" t="0" r="0" b="0"/>
                <wp:docPr id="600477882" name="Imagem 2" descr="Ícone&#10;&#10;O conteúdo gerado por IA pode estar incorre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0477882" name="Imagem 2" descr="Ícone&#10;&#10;O conteúdo gerado por IA pode estar incorreto.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9906" cy="509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217706">
    <w:abstractNumId w:val="8"/>
  </w:num>
  <w:num w:numId="2" w16cid:durableId="536282604">
    <w:abstractNumId w:val="6"/>
  </w:num>
  <w:num w:numId="3" w16cid:durableId="1419863823">
    <w:abstractNumId w:val="5"/>
  </w:num>
  <w:num w:numId="4" w16cid:durableId="267084266">
    <w:abstractNumId w:val="4"/>
  </w:num>
  <w:num w:numId="5" w16cid:durableId="884171478">
    <w:abstractNumId w:val="7"/>
  </w:num>
  <w:num w:numId="6" w16cid:durableId="958990440">
    <w:abstractNumId w:val="3"/>
  </w:num>
  <w:num w:numId="7" w16cid:durableId="1905137451">
    <w:abstractNumId w:val="2"/>
  </w:num>
  <w:num w:numId="8" w16cid:durableId="154881604">
    <w:abstractNumId w:val="1"/>
  </w:num>
  <w:num w:numId="9" w16cid:durableId="1114910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30F"/>
    <w:rsid w:val="00034616"/>
    <w:rsid w:val="0006063C"/>
    <w:rsid w:val="000E7A80"/>
    <w:rsid w:val="001116BE"/>
    <w:rsid w:val="0013747A"/>
    <w:rsid w:val="0015074B"/>
    <w:rsid w:val="001B51E0"/>
    <w:rsid w:val="00221075"/>
    <w:rsid w:val="0029639D"/>
    <w:rsid w:val="002E545B"/>
    <w:rsid w:val="003235D0"/>
    <w:rsid w:val="00326F90"/>
    <w:rsid w:val="00367F3E"/>
    <w:rsid w:val="0038772E"/>
    <w:rsid w:val="00391D28"/>
    <w:rsid w:val="004C5A2C"/>
    <w:rsid w:val="004F2C1B"/>
    <w:rsid w:val="0053220F"/>
    <w:rsid w:val="0057309B"/>
    <w:rsid w:val="007709EF"/>
    <w:rsid w:val="00837082"/>
    <w:rsid w:val="00974452"/>
    <w:rsid w:val="009D0911"/>
    <w:rsid w:val="00A64A13"/>
    <w:rsid w:val="00AA1D8D"/>
    <w:rsid w:val="00AC3912"/>
    <w:rsid w:val="00B47730"/>
    <w:rsid w:val="00BA3A3B"/>
    <w:rsid w:val="00BA75D0"/>
    <w:rsid w:val="00C24F60"/>
    <w:rsid w:val="00CB0664"/>
    <w:rsid w:val="00CD735F"/>
    <w:rsid w:val="00EE61FD"/>
    <w:rsid w:val="00F3422E"/>
    <w:rsid w:val="00F819A6"/>
    <w:rsid w:val="00F84326"/>
    <w:rsid w:val="00FB5D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8ACC58"/>
  <w14:defaultImageDpi w14:val="300"/>
  <w15:docId w15:val="{1700EC82-7803-4DD5-A0DD-73E1C610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A2C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Natalia Bittencourt Junghans</cp:lastModifiedBy>
  <cp:revision>24</cp:revision>
  <dcterms:created xsi:type="dcterms:W3CDTF">2013-12-23T23:15:00Z</dcterms:created>
  <dcterms:modified xsi:type="dcterms:W3CDTF">2025-07-18T21:07:00Z</dcterms:modified>
  <cp:category/>
</cp:coreProperties>
</file>